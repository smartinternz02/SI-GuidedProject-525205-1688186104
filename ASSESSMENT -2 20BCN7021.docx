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7EF" w:rsidRPr="005657EF" w:rsidRDefault="005657EF" w:rsidP="005657EF">
      <w:pPr>
        <w:jc w:val="center"/>
        <w:rPr>
          <w:rFonts w:ascii="Segoe UI" w:eastAsia="Times New Roman" w:hAnsi="Segoe UI" w:cs="Segoe UI"/>
          <w:b/>
          <w:sz w:val="30"/>
          <w:szCs w:val="24"/>
        </w:rPr>
      </w:pPr>
      <w:r w:rsidRPr="005657EF">
        <w:rPr>
          <w:rFonts w:ascii="Segoe UI" w:eastAsia="Times New Roman" w:hAnsi="Segoe UI" w:cs="Segoe UI"/>
          <w:b/>
          <w:sz w:val="30"/>
          <w:szCs w:val="24"/>
        </w:rPr>
        <w:t>CYBER SECURITY &amp; ETHICAL HACKING</w:t>
      </w:r>
    </w:p>
    <w:p w:rsidR="005657EF" w:rsidRPr="005657EF" w:rsidRDefault="005657EF" w:rsidP="005657EF">
      <w:pPr>
        <w:jc w:val="center"/>
        <w:rPr>
          <w:rFonts w:ascii="Segoe UI" w:eastAsia="Times New Roman" w:hAnsi="Segoe UI" w:cs="Segoe UI"/>
          <w:b/>
          <w:sz w:val="30"/>
          <w:szCs w:val="24"/>
        </w:rPr>
      </w:pPr>
      <w:r w:rsidRPr="005657EF">
        <w:rPr>
          <w:rFonts w:ascii="Segoe UI" w:eastAsia="Times New Roman" w:hAnsi="Segoe UI" w:cs="Segoe UI"/>
          <w:b/>
          <w:sz w:val="30"/>
          <w:szCs w:val="24"/>
        </w:rPr>
        <w:t>Assessment - 2</w:t>
      </w:r>
    </w:p>
    <w:p w:rsidR="005657EF" w:rsidRPr="005657EF" w:rsidRDefault="005657EF" w:rsidP="005657EF">
      <w:pPr>
        <w:jc w:val="center"/>
        <w:rPr>
          <w:rFonts w:ascii="Segoe UI" w:eastAsia="Times New Roman" w:hAnsi="Segoe UI" w:cs="Segoe UI"/>
          <w:b/>
          <w:sz w:val="24"/>
          <w:szCs w:val="24"/>
        </w:rPr>
      </w:pPr>
    </w:p>
    <w:p w:rsidR="005657EF" w:rsidRPr="005657EF" w:rsidRDefault="005657EF" w:rsidP="005657EF">
      <w:pPr>
        <w:rPr>
          <w:rFonts w:ascii="Segoe UI" w:eastAsia="Times New Roman" w:hAnsi="Segoe UI" w:cs="Segoe UI"/>
          <w:sz w:val="24"/>
          <w:szCs w:val="24"/>
        </w:rPr>
      </w:pPr>
      <w:r w:rsidRPr="005657EF">
        <w:rPr>
          <w:rFonts w:ascii="Segoe UI" w:eastAsia="Times New Roman" w:hAnsi="Segoe UI" w:cs="Segoe UI"/>
          <w:b/>
          <w:sz w:val="24"/>
          <w:szCs w:val="24"/>
        </w:rPr>
        <w:t xml:space="preserve">NAME: </w:t>
      </w:r>
      <w:r w:rsidRPr="005657EF">
        <w:rPr>
          <w:rFonts w:ascii="Segoe UI" w:eastAsia="Times New Roman" w:hAnsi="Segoe UI" w:cs="Segoe UI"/>
          <w:sz w:val="24"/>
          <w:szCs w:val="24"/>
        </w:rPr>
        <w:t>M N Surya Teja Reddy</w:t>
      </w:r>
    </w:p>
    <w:p w:rsidR="005657EF" w:rsidRPr="005657EF" w:rsidRDefault="005657EF" w:rsidP="005657EF">
      <w:pPr>
        <w:rPr>
          <w:rFonts w:ascii="Segoe UI" w:eastAsia="Times New Roman" w:hAnsi="Segoe UI" w:cs="Segoe UI"/>
          <w:sz w:val="24"/>
          <w:szCs w:val="24"/>
        </w:rPr>
      </w:pPr>
      <w:r w:rsidRPr="005657EF">
        <w:rPr>
          <w:rFonts w:ascii="Segoe UI" w:eastAsia="Times New Roman" w:hAnsi="Segoe UI" w:cs="Segoe UI"/>
          <w:b/>
          <w:sz w:val="24"/>
          <w:szCs w:val="24"/>
        </w:rPr>
        <w:t xml:space="preserve">REG.NO: </w:t>
      </w:r>
      <w:r w:rsidRPr="005657EF">
        <w:rPr>
          <w:rFonts w:ascii="Segoe UI" w:eastAsia="Times New Roman" w:hAnsi="Segoe UI" w:cs="Segoe UI"/>
          <w:sz w:val="24"/>
          <w:szCs w:val="24"/>
        </w:rPr>
        <w:t>20BCN7021</w:t>
      </w:r>
    </w:p>
    <w:p w:rsidR="005657EF" w:rsidRPr="005657EF" w:rsidRDefault="005657EF" w:rsidP="005657EF">
      <w:pPr>
        <w:rPr>
          <w:rFonts w:ascii="Segoe UI" w:eastAsia="Times New Roman" w:hAnsi="Segoe UI" w:cs="Segoe UI"/>
          <w:sz w:val="24"/>
          <w:szCs w:val="24"/>
        </w:rPr>
      </w:pPr>
      <w:r w:rsidRPr="005657EF">
        <w:rPr>
          <w:rFonts w:ascii="Segoe UI" w:eastAsia="Times New Roman" w:hAnsi="Segoe UI" w:cs="Segoe UI"/>
          <w:b/>
          <w:sz w:val="24"/>
          <w:szCs w:val="24"/>
        </w:rPr>
        <w:t xml:space="preserve">CAMPUS: </w:t>
      </w:r>
      <w:r w:rsidRPr="005657EF">
        <w:rPr>
          <w:rFonts w:ascii="Segoe UI" w:eastAsia="Times New Roman" w:hAnsi="Segoe UI" w:cs="Segoe UI"/>
          <w:sz w:val="24"/>
          <w:szCs w:val="24"/>
        </w:rPr>
        <w:t>VIT AP University</w:t>
      </w:r>
    </w:p>
    <w:p w:rsidR="005657EF" w:rsidRPr="005657EF" w:rsidRDefault="005657EF" w:rsidP="005657EF">
      <w:pPr>
        <w:rPr>
          <w:rFonts w:ascii="Segoe UI" w:eastAsia="Times New Roman" w:hAnsi="Segoe UI" w:cs="Segoe UI"/>
          <w:b/>
          <w:sz w:val="24"/>
          <w:szCs w:val="24"/>
        </w:rPr>
      </w:pPr>
      <w:r w:rsidRPr="005657EF">
        <w:rPr>
          <w:rFonts w:ascii="Segoe UI" w:eastAsia="Times New Roman" w:hAnsi="Segoe UI" w:cs="Segoe UI"/>
          <w:b/>
          <w:sz w:val="24"/>
          <w:szCs w:val="24"/>
        </w:rPr>
        <w:t xml:space="preserve">TITLE: </w:t>
      </w:r>
      <w:r w:rsidRPr="005657EF">
        <w:rPr>
          <w:rFonts w:ascii="Segoe UI" w:hAnsi="Segoe UI" w:cs="Segoe UI"/>
          <w:sz w:val="24"/>
          <w:szCs w:val="24"/>
        </w:rPr>
        <w:t>Bash Shell Basics</w:t>
      </w:r>
    </w:p>
    <w:p w:rsidR="00D03133" w:rsidRPr="005657EF" w:rsidRDefault="00D03133">
      <w:pPr>
        <w:jc w:val="both"/>
        <w:rPr>
          <w:rFonts w:ascii="Segoe UI" w:hAnsi="Segoe UI" w:cs="Segoe UI"/>
          <w:b/>
          <w:sz w:val="24"/>
          <w:szCs w:val="24"/>
        </w:rPr>
      </w:pPr>
    </w:p>
    <w:p w:rsidR="00D03133" w:rsidRPr="005657EF" w:rsidRDefault="00D03133">
      <w:pPr>
        <w:rPr>
          <w:rFonts w:ascii="Segoe UI" w:hAnsi="Segoe UI" w:cs="Segoe UI"/>
          <w:b/>
          <w:sz w:val="24"/>
          <w:szCs w:val="24"/>
        </w:rPr>
      </w:pPr>
    </w:p>
    <w:p w:rsidR="00D03133" w:rsidRPr="005657EF" w:rsidRDefault="0097336F">
      <w:pPr>
        <w:rPr>
          <w:rFonts w:ascii="Segoe UI" w:hAnsi="Segoe UI" w:cs="Segoe UI"/>
          <w:b/>
          <w:sz w:val="24"/>
          <w:szCs w:val="24"/>
        </w:rPr>
      </w:pPr>
      <w:r w:rsidRPr="005657EF">
        <w:rPr>
          <w:rFonts w:ascii="Segoe UI" w:hAnsi="Segoe UI" w:cs="Segoe UI"/>
          <w:b/>
          <w:sz w:val="24"/>
          <w:szCs w:val="24"/>
        </w:rPr>
        <w:t>Task 1: File and Directory Manipulation</w:t>
      </w:r>
    </w:p>
    <w:p w:rsidR="00D03133" w:rsidRPr="005657EF" w:rsidRDefault="00D03133">
      <w:pPr>
        <w:rPr>
          <w:rFonts w:ascii="Segoe UI" w:hAnsi="Segoe UI" w:cs="Segoe UI"/>
          <w:sz w:val="24"/>
          <w:szCs w:val="24"/>
        </w:rPr>
      </w:pPr>
    </w:p>
    <w:p w:rsidR="00D03133" w:rsidRPr="005657EF" w:rsidRDefault="0097336F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sz w:val="24"/>
          <w:szCs w:val="24"/>
        </w:rPr>
        <w:t>Create a directory called "my_directory".</w:t>
      </w:r>
    </w:p>
    <w:p w:rsidR="00D03133" w:rsidRDefault="0097336F">
      <w:pPr>
        <w:ind w:left="360"/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2057400" cy="39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EF" w:rsidRPr="005657EF" w:rsidRDefault="005657EF">
      <w:pPr>
        <w:ind w:left="360"/>
        <w:rPr>
          <w:rFonts w:ascii="Segoe UI" w:hAnsi="Segoe UI" w:cs="Segoe UI"/>
          <w:sz w:val="24"/>
          <w:szCs w:val="24"/>
        </w:rPr>
      </w:pPr>
    </w:p>
    <w:p w:rsidR="00D03133" w:rsidRPr="005657EF" w:rsidRDefault="0097336F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sz w:val="24"/>
          <w:szCs w:val="24"/>
        </w:rPr>
        <w:t>Navigate into the "my_directory".</w:t>
      </w:r>
    </w:p>
    <w:p w:rsidR="00D03133" w:rsidRDefault="0097336F">
      <w:pPr>
        <w:ind w:left="360"/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1744980" cy="457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EF" w:rsidRPr="005657EF" w:rsidRDefault="005657EF">
      <w:pPr>
        <w:ind w:left="360"/>
        <w:rPr>
          <w:rFonts w:ascii="Segoe UI" w:hAnsi="Segoe UI" w:cs="Segoe UI"/>
          <w:sz w:val="24"/>
          <w:szCs w:val="24"/>
        </w:rPr>
      </w:pPr>
    </w:p>
    <w:p w:rsidR="00D03133" w:rsidRPr="005657EF" w:rsidRDefault="0097336F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sz w:val="24"/>
          <w:szCs w:val="24"/>
        </w:rPr>
        <w:t>Create an empty file called "my_file.txt".</w:t>
      </w:r>
    </w:p>
    <w:p w:rsidR="00D03133" w:rsidRDefault="0097336F">
      <w:pPr>
        <w:ind w:left="360"/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2065020" cy="838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EF" w:rsidRPr="005657EF" w:rsidRDefault="005657EF">
      <w:pPr>
        <w:ind w:left="360"/>
        <w:rPr>
          <w:rFonts w:ascii="Segoe UI" w:hAnsi="Segoe UI" w:cs="Segoe UI"/>
          <w:sz w:val="24"/>
          <w:szCs w:val="24"/>
        </w:rPr>
      </w:pPr>
    </w:p>
    <w:p w:rsidR="00D03133" w:rsidRPr="005657EF" w:rsidRDefault="0097336F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sz w:val="24"/>
          <w:szCs w:val="24"/>
        </w:rPr>
        <w:t>List</w:t>
      </w:r>
      <w:r w:rsidRPr="005657EF">
        <w:rPr>
          <w:rFonts w:ascii="Segoe UI" w:hAnsi="Segoe UI" w:cs="Segoe UI"/>
          <w:sz w:val="24"/>
          <w:szCs w:val="24"/>
        </w:rPr>
        <w:t xml:space="preserve"> all the files and directories in the current directory.</w:t>
      </w:r>
    </w:p>
    <w:p w:rsidR="00D03133" w:rsidRDefault="0097336F">
      <w:pPr>
        <w:ind w:left="360"/>
        <w:rPr>
          <w:rFonts w:ascii="Segoe UI" w:hAnsi="Segoe UI" w:cs="Segoe UI"/>
          <w:sz w:val="24"/>
          <w:szCs w:val="24"/>
          <w:lang w:val="en-US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2385060" cy="49530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EF" w:rsidRPr="005657EF" w:rsidRDefault="005657EF">
      <w:pPr>
        <w:ind w:left="360"/>
        <w:rPr>
          <w:rFonts w:ascii="Segoe UI" w:hAnsi="Segoe UI" w:cs="Segoe UI"/>
          <w:sz w:val="24"/>
          <w:szCs w:val="24"/>
          <w:lang w:val="en-US"/>
        </w:rPr>
      </w:pPr>
    </w:p>
    <w:p w:rsidR="00D03133" w:rsidRPr="005657EF" w:rsidRDefault="0097336F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sz w:val="24"/>
          <w:szCs w:val="24"/>
        </w:rPr>
        <w:t>Rename "my_file.txt" to "new_file.txt".</w:t>
      </w:r>
    </w:p>
    <w:p w:rsidR="00D03133" w:rsidRDefault="0097336F">
      <w:pPr>
        <w:ind w:left="360"/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2354580" cy="8991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EF" w:rsidRPr="005657EF" w:rsidRDefault="005657EF">
      <w:pPr>
        <w:ind w:left="360"/>
        <w:rPr>
          <w:rFonts w:ascii="Segoe UI" w:hAnsi="Segoe UI" w:cs="Segoe UI"/>
          <w:sz w:val="24"/>
          <w:szCs w:val="24"/>
        </w:rPr>
      </w:pPr>
    </w:p>
    <w:p w:rsidR="00D03133" w:rsidRPr="005657EF" w:rsidRDefault="0097336F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sz w:val="24"/>
          <w:szCs w:val="24"/>
        </w:rPr>
        <w:lastRenderedPageBreak/>
        <w:t>Display the content of "new_file.txt" using a pager tool of your choice.</w:t>
      </w:r>
    </w:p>
    <w:p w:rsidR="00D03133" w:rsidRDefault="0097336F">
      <w:pPr>
        <w:ind w:left="360"/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5939155" cy="11125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EF" w:rsidRPr="005657EF" w:rsidRDefault="005657EF">
      <w:pPr>
        <w:ind w:left="360"/>
        <w:rPr>
          <w:rFonts w:ascii="Segoe UI" w:hAnsi="Segoe UI" w:cs="Segoe UI"/>
          <w:sz w:val="24"/>
          <w:szCs w:val="24"/>
        </w:rPr>
      </w:pPr>
    </w:p>
    <w:p w:rsidR="00D03133" w:rsidRPr="005657EF" w:rsidRDefault="0097336F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sz w:val="24"/>
          <w:szCs w:val="24"/>
        </w:rPr>
        <w:t>Append the text "Hello, World!" to "new_file.txt".</w:t>
      </w:r>
    </w:p>
    <w:p w:rsidR="00D03133" w:rsidRPr="005657EF" w:rsidRDefault="0097336F">
      <w:pPr>
        <w:ind w:left="360"/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2575560" cy="87630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133" w:rsidRDefault="0097336F">
      <w:pPr>
        <w:ind w:left="360"/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5938520" cy="4356100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EF" w:rsidRDefault="005657EF">
      <w:pPr>
        <w:ind w:left="360"/>
        <w:rPr>
          <w:rFonts w:ascii="Segoe UI" w:hAnsi="Segoe UI" w:cs="Segoe UI"/>
          <w:sz w:val="24"/>
          <w:szCs w:val="24"/>
        </w:rPr>
      </w:pPr>
    </w:p>
    <w:p w:rsidR="005657EF" w:rsidRDefault="005657EF">
      <w:pPr>
        <w:ind w:left="360"/>
        <w:rPr>
          <w:rFonts w:ascii="Segoe UI" w:hAnsi="Segoe UI" w:cs="Segoe UI"/>
          <w:sz w:val="24"/>
          <w:szCs w:val="24"/>
        </w:rPr>
      </w:pPr>
    </w:p>
    <w:p w:rsidR="005657EF" w:rsidRDefault="005657EF">
      <w:pPr>
        <w:ind w:left="360"/>
        <w:rPr>
          <w:rFonts w:ascii="Segoe UI" w:hAnsi="Segoe UI" w:cs="Segoe UI"/>
          <w:sz w:val="24"/>
          <w:szCs w:val="24"/>
        </w:rPr>
      </w:pPr>
    </w:p>
    <w:p w:rsidR="005657EF" w:rsidRPr="005657EF" w:rsidRDefault="005657EF">
      <w:pPr>
        <w:ind w:left="360"/>
        <w:rPr>
          <w:rFonts w:ascii="Segoe UI" w:hAnsi="Segoe UI" w:cs="Segoe UI"/>
          <w:sz w:val="24"/>
          <w:szCs w:val="24"/>
        </w:rPr>
      </w:pPr>
    </w:p>
    <w:p w:rsidR="00D03133" w:rsidRPr="005657EF" w:rsidRDefault="0097336F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sz w:val="24"/>
          <w:szCs w:val="24"/>
        </w:rPr>
        <w:lastRenderedPageBreak/>
        <w:t>Create a new directory ca</w:t>
      </w:r>
      <w:r w:rsidRPr="005657EF">
        <w:rPr>
          <w:rFonts w:ascii="Segoe UI" w:hAnsi="Segoe UI" w:cs="Segoe UI"/>
          <w:sz w:val="24"/>
          <w:szCs w:val="24"/>
        </w:rPr>
        <w:t>lled "backup" within "my_directory".</w:t>
      </w:r>
    </w:p>
    <w:p w:rsidR="00D03133" w:rsidRDefault="0097336F">
      <w:pPr>
        <w:ind w:left="360"/>
        <w:rPr>
          <w:rFonts w:ascii="Segoe UI" w:hAnsi="Segoe UI" w:cs="Segoe UI"/>
          <w:sz w:val="24"/>
          <w:szCs w:val="24"/>
          <w:lang w:val="en-US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2689860" cy="86106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EF" w:rsidRPr="005657EF" w:rsidRDefault="005657EF">
      <w:pPr>
        <w:ind w:left="360"/>
        <w:rPr>
          <w:rFonts w:ascii="Segoe UI" w:hAnsi="Segoe UI" w:cs="Segoe UI"/>
          <w:sz w:val="24"/>
          <w:szCs w:val="24"/>
          <w:lang w:val="en-US"/>
        </w:rPr>
      </w:pPr>
    </w:p>
    <w:p w:rsidR="00D03133" w:rsidRPr="005657EF" w:rsidRDefault="0097336F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sz w:val="24"/>
          <w:szCs w:val="24"/>
        </w:rPr>
        <w:t>Move "new_file.txt" to the "backup" directory.</w:t>
      </w:r>
    </w:p>
    <w:p w:rsidR="00D03133" w:rsidRDefault="0097336F">
      <w:pPr>
        <w:ind w:left="360"/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2811780" cy="170688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EF" w:rsidRPr="005657EF" w:rsidRDefault="005657EF">
      <w:pPr>
        <w:ind w:left="360"/>
        <w:rPr>
          <w:rFonts w:ascii="Segoe UI" w:hAnsi="Segoe UI" w:cs="Segoe UI"/>
          <w:sz w:val="24"/>
          <w:szCs w:val="24"/>
        </w:rPr>
      </w:pPr>
    </w:p>
    <w:p w:rsidR="00D03133" w:rsidRPr="005657EF" w:rsidRDefault="0097336F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sz w:val="24"/>
          <w:szCs w:val="24"/>
        </w:rPr>
        <w:t>Verify that "new_file.txt" is now located in the "backup" directory.</w:t>
      </w:r>
    </w:p>
    <w:p w:rsidR="00D03133" w:rsidRDefault="0097336F">
      <w:pPr>
        <w:ind w:left="360"/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2636520" cy="49530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EF" w:rsidRPr="005657EF" w:rsidRDefault="005657EF">
      <w:pPr>
        <w:ind w:left="360"/>
        <w:rPr>
          <w:rFonts w:ascii="Segoe UI" w:hAnsi="Segoe UI" w:cs="Segoe UI"/>
          <w:sz w:val="24"/>
          <w:szCs w:val="24"/>
        </w:rPr>
      </w:pPr>
    </w:p>
    <w:p w:rsidR="00D03133" w:rsidRPr="005657EF" w:rsidRDefault="0097336F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sz w:val="24"/>
          <w:szCs w:val="24"/>
        </w:rPr>
        <w:t>Delete the "backup" directory and all its contents.</w:t>
      </w:r>
    </w:p>
    <w:p w:rsidR="00D03133" w:rsidRDefault="0097336F">
      <w:pPr>
        <w:ind w:left="360"/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2346960" cy="131826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EF" w:rsidRPr="005657EF" w:rsidRDefault="005657EF">
      <w:pPr>
        <w:ind w:left="360"/>
        <w:rPr>
          <w:rFonts w:ascii="Segoe UI" w:hAnsi="Segoe UI" w:cs="Segoe UI"/>
          <w:sz w:val="24"/>
          <w:szCs w:val="24"/>
        </w:rPr>
      </w:pPr>
    </w:p>
    <w:p w:rsidR="00D03133" w:rsidRPr="005657EF" w:rsidRDefault="0097336F">
      <w:pPr>
        <w:rPr>
          <w:rFonts w:ascii="Segoe UI" w:hAnsi="Segoe UI" w:cs="Segoe UI"/>
          <w:sz w:val="24"/>
          <w:szCs w:val="24"/>
          <w:lang w:val="en-US"/>
        </w:rPr>
      </w:pPr>
      <w:r w:rsidRPr="005657EF">
        <w:rPr>
          <w:rFonts w:ascii="Segoe UI" w:hAnsi="Segoe UI" w:cs="Segoe UI"/>
          <w:sz w:val="24"/>
          <w:szCs w:val="24"/>
          <w:lang w:val="en-US"/>
        </w:rPr>
        <w:tab/>
      </w:r>
    </w:p>
    <w:p w:rsidR="00D03133" w:rsidRPr="005657EF" w:rsidRDefault="00D03133">
      <w:pPr>
        <w:rPr>
          <w:rFonts w:ascii="Segoe UI" w:hAnsi="Segoe UI" w:cs="Segoe UI"/>
          <w:sz w:val="24"/>
          <w:szCs w:val="24"/>
        </w:rPr>
      </w:pPr>
    </w:p>
    <w:p w:rsidR="00D03133" w:rsidRPr="005657EF" w:rsidRDefault="00D03133">
      <w:pPr>
        <w:rPr>
          <w:rFonts w:ascii="Segoe UI" w:hAnsi="Segoe UI" w:cs="Segoe UI"/>
          <w:sz w:val="24"/>
          <w:szCs w:val="24"/>
        </w:rPr>
      </w:pPr>
    </w:p>
    <w:p w:rsidR="005657EF" w:rsidRDefault="005657EF">
      <w:pPr>
        <w:spacing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D03133" w:rsidRPr="005657EF" w:rsidRDefault="0097336F">
      <w:pPr>
        <w:rPr>
          <w:rFonts w:ascii="Segoe UI" w:hAnsi="Segoe UI" w:cs="Segoe UI"/>
          <w:b/>
          <w:sz w:val="24"/>
          <w:szCs w:val="24"/>
        </w:rPr>
      </w:pPr>
      <w:r w:rsidRPr="005657EF">
        <w:rPr>
          <w:rFonts w:ascii="Segoe UI" w:hAnsi="Segoe UI" w:cs="Segoe UI"/>
          <w:b/>
          <w:sz w:val="24"/>
          <w:szCs w:val="24"/>
        </w:rPr>
        <w:lastRenderedPageBreak/>
        <w:t>Task 2: Permissions and Scripting</w:t>
      </w:r>
    </w:p>
    <w:p w:rsidR="00D03133" w:rsidRPr="005657EF" w:rsidRDefault="00D03133">
      <w:pPr>
        <w:rPr>
          <w:rFonts w:ascii="Segoe UI" w:hAnsi="Segoe UI" w:cs="Segoe UI"/>
          <w:sz w:val="24"/>
          <w:szCs w:val="24"/>
        </w:rPr>
      </w:pPr>
    </w:p>
    <w:p w:rsidR="00D03133" w:rsidRPr="005657EF" w:rsidRDefault="0097336F" w:rsidP="005657EF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sz w:val="24"/>
          <w:szCs w:val="24"/>
        </w:rPr>
        <w:t>Create a new file called "my_script.sh".</w:t>
      </w:r>
    </w:p>
    <w:p w:rsidR="00D03133" w:rsidRPr="005657EF" w:rsidRDefault="0097336F">
      <w:pPr>
        <w:ind w:left="360"/>
        <w:jc w:val="both"/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2529840" cy="8686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AB2" w:rsidRDefault="00972AB2" w:rsidP="00972AB2">
      <w:pPr>
        <w:rPr>
          <w:rFonts w:ascii="Segoe UI" w:hAnsi="Segoe UI" w:cs="Segoe UI"/>
          <w:sz w:val="24"/>
          <w:szCs w:val="24"/>
        </w:rPr>
      </w:pPr>
    </w:p>
    <w:p w:rsidR="00D03133" w:rsidRPr="00972AB2" w:rsidRDefault="0097336F" w:rsidP="00972AB2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bookmarkStart w:id="0" w:name="_GoBack"/>
      <w:bookmarkEnd w:id="0"/>
      <w:r w:rsidRPr="00972AB2">
        <w:rPr>
          <w:rFonts w:ascii="Segoe UI" w:hAnsi="Segoe UI" w:cs="Segoe UI"/>
          <w:sz w:val="24"/>
          <w:szCs w:val="24"/>
        </w:rPr>
        <w:t>Edit "my_script.sh" using a text editor of your choice and add the following lines:</w:t>
      </w:r>
    </w:p>
    <w:p w:rsidR="00D03133" w:rsidRPr="005657EF" w:rsidRDefault="0097336F">
      <w:pPr>
        <w:jc w:val="both"/>
        <w:rPr>
          <w:rFonts w:ascii="Segoe UI" w:hAnsi="Segoe UI" w:cs="Segoe UI"/>
          <w:b/>
          <w:sz w:val="24"/>
          <w:szCs w:val="24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2301240" cy="441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133" w:rsidRDefault="0097336F">
      <w:pPr>
        <w:jc w:val="both"/>
        <w:rPr>
          <w:rFonts w:ascii="Segoe UI" w:hAnsi="Segoe UI" w:cs="Segoe UI"/>
          <w:b/>
          <w:sz w:val="24"/>
          <w:szCs w:val="24"/>
          <w:lang w:val="en-US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4754880" cy="459486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EF" w:rsidRDefault="005657EF">
      <w:pPr>
        <w:jc w:val="both"/>
        <w:rPr>
          <w:rFonts w:ascii="Segoe UI" w:hAnsi="Segoe UI" w:cs="Segoe UI"/>
          <w:b/>
          <w:sz w:val="24"/>
          <w:szCs w:val="24"/>
          <w:lang w:val="en-US"/>
        </w:rPr>
      </w:pPr>
    </w:p>
    <w:p w:rsidR="005657EF" w:rsidRDefault="005657EF">
      <w:pPr>
        <w:jc w:val="both"/>
        <w:rPr>
          <w:rFonts w:ascii="Segoe UI" w:hAnsi="Segoe UI" w:cs="Segoe UI"/>
          <w:b/>
          <w:sz w:val="24"/>
          <w:szCs w:val="24"/>
          <w:lang w:val="en-US"/>
        </w:rPr>
      </w:pPr>
    </w:p>
    <w:p w:rsidR="005657EF" w:rsidRPr="005657EF" w:rsidRDefault="005657EF">
      <w:pPr>
        <w:jc w:val="both"/>
        <w:rPr>
          <w:rFonts w:ascii="Segoe UI" w:hAnsi="Segoe UI" w:cs="Segoe UI"/>
          <w:b/>
          <w:sz w:val="24"/>
          <w:szCs w:val="24"/>
          <w:lang w:val="en-US"/>
        </w:rPr>
      </w:pPr>
    </w:p>
    <w:p w:rsidR="00D03133" w:rsidRPr="005657EF" w:rsidRDefault="00D03133">
      <w:pPr>
        <w:rPr>
          <w:rFonts w:ascii="Segoe UI" w:hAnsi="Segoe UI" w:cs="Segoe UI"/>
          <w:sz w:val="24"/>
          <w:szCs w:val="24"/>
        </w:rPr>
      </w:pPr>
    </w:p>
    <w:p w:rsidR="00D03133" w:rsidRPr="005657EF" w:rsidRDefault="0097336F">
      <w:pPr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sz w:val="24"/>
          <w:szCs w:val="24"/>
        </w:rPr>
        <w:lastRenderedPageBreak/>
        <w:t xml:space="preserve">Make "my_script.sh" </w:t>
      </w:r>
      <w:r w:rsidRPr="005657EF">
        <w:rPr>
          <w:rFonts w:ascii="Segoe UI" w:hAnsi="Segoe UI" w:cs="Segoe UI"/>
          <w:sz w:val="24"/>
          <w:szCs w:val="24"/>
        </w:rPr>
        <w:t>executable.</w:t>
      </w:r>
    </w:p>
    <w:p w:rsidR="00D03133" w:rsidRDefault="0097336F">
      <w:pPr>
        <w:ind w:left="360"/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2217420" cy="81534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EF" w:rsidRPr="005657EF" w:rsidRDefault="005657EF">
      <w:pPr>
        <w:ind w:left="360"/>
        <w:rPr>
          <w:rFonts w:ascii="Segoe UI" w:hAnsi="Segoe UI" w:cs="Segoe UI"/>
          <w:sz w:val="24"/>
          <w:szCs w:val="24"/>
        </w:rPr>
      </w:pPr>
    </w:p>
    <w:p w:rsidR="00D03133" w:rsidRPr="005657EF" w:rsidRDefault="0097336F">
      <w:pPr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sz w:val="24"/>
          <w:szCs w:val="24"/>
        </w:rPr>
        <w:t>Run "my_script.sh" and verify that the output matches the expected result.</w:t>
      </w:r>
    </w:p>
    <w:p w:rsidR="00D03133" w:rsidRPr="005657EF" w:rsidRDefault="0097336F">
      <w:pPr>
        <w:ind w:left="360"/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3429000" cy="125730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133" w:rsidRPr="005657EF" w:rsidRDefault="00D03133">
      <w:pPr>
        <w:rPr>
          <w:rFonts w:ascii="Segoe UI" w:hAnsi="Segoe UI" w:cs="Segoe UI"/>
          <w:sz w:val="24"/>
          <w:szCs w:val="24"/>
        </w:rPr>
      </w:pPr>
    </w:p>
    <w:p w:rsidR="00D03133" w:rsidRPr="005657EF" w:rsidRDefault="00D03133">
      <w:pPr>
        <w:rPr>
          <w:rFonts w:ascii="Segoe UI" w:hAnsi="Segoe UI" w:cs="Segoe UI"/>
          <w:sz w:val="24"/>
          <w:szCs w:val="24"/>
        </w:rPr>
      </w:pPr>
    </w:p>
    <w:p w:rsidR="00D03133" w:rsidRPr="005657EF" w:rsidRDefault="0097336F">
      <w:pPr>
        <w:rPr>
          <w:rFonts w:ascii="Segoe UI" w:hAnsi="Segoe UI" w:cs="Segoe UI"/>
          <w:b/>
          <w:sz w:val="24"/>
          <w:szCs w:val="24"/>
        </w:rPr>
      </w:pPr>
      <w:r w:rsidRPr="005657EF">
        <w:rPr>
          <w:rFonts w:ascii="Segoe UI" w:hAnsi="Segoe UI" w:cs="Segoe UI"/>
          <w:b/>
          <w:sz w:val="24"/>
          <w:szCs w:val="24"/>
        </w:rPr>
        <w:t>Task 3: Command Execution and Pipelines</w:t>
      </w:r>
    </w:p>
    <w:p w:rsidR="00D03133" w:rsidRPr="005657EF" w:rsidRDefault="00D03133">
      <w:pPr>
        <w:rPr>
          <w:rFonts w:ascii="Segoe UI" w:hAnsi="Segoe UI" w:cs="Segoe UI"/>
          <w:sz w:val="24"/>
          <w:szCs w:val="24"/>
        </w:rPr>
      </w:pPr>
    </w:p>
    <w:p w:rsidR="00D03133" w:rsidRPr="005657EF" w:rsidRDefault="0097336F">
      <w:pPr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sz w:val="24"/>
          <w:szCs w:val="24"/>
        </w:rPr>
        <w:t>List all the processes running on your system using the "ps" command.</w:t>
      </w:r>
    </w:p>
    <w:p w:rsidR="00D03133" w:rsidRDefault="0097336F">
      <w:pPr>
        <w:ind w:left="360"/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2095500" cy="79248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EF" w:rsidRPr="005657EF" w:rsidRDefault="005657EF">
      <w:pPr>
        <w:ind w:left="360"/>
        <w:rPr>
          <w:rFonts w:ascii="Segoe UI" w:hAnsi="Segoe UI" w:cs="Segoe UI"/>
          <w:sz w:val="24"/>
          <w:szCs w:val="24"/>
        </w:rPr>
      </w:pPr>
    </w:p>
    <w:p w:rsidR="00D03133" w:rsidRPr="005657EF" w:rsidRDefault="0097336F" w:rsidP="005657EF">
      <w:pPr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sz w:val="24"/>
          <w:szCs w:val="24"/>
        </w:rPr>
        <w:t xml:space="preserve">Use the "grep" command to filter the processes </w:t>
      </w:r>
      <w:r w:rsidRPr="005657EF">
        <w:rPr>
          <w:rFonts w:ascii="Segoe UI" w:hAnsi="Segoe UI" w:cs="Segoe UI"/>
          <w:sz w:val="24"/>
          <w:szCs w:val="24"/>
        </w:rPr>
        <w:t>list and display only the processes with "bash" in their name.</w:t>
      </w:r>
    </w:p>
    <w:p w:rsidR="00D03133" w:rsidRDefault="0097336F">
      <w:pPr>
        <w:ind w:left="360"/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5570220" cy="7467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EF" w:rsidRPr="005657EF" w:rsidRDefault="005657EF">
      <w:pPr>
        <w:ind w:left="360"/>
        <w:rPr>
          <w:rFonts w:ascii="Segoe UI" w:hAnsi="Segoe UI" w:cs="Segoe UI"/>
          <w:sz w:val="24"/>
          <w:szCs w:val="24"/>
        </w:rPr>
      </w:pPr>
    </w:p>
    <w:p w:rsidR="00D03133" w:rsidRPr="005657EF" w:rsidRDefault="0097336F">
      <w:pPr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sz w:val="24"/>
          <w:szCs w:val="24"/>
        </w:rPr>
        <w:t>Use the "wc" command to count the number of lines in the filtered output.</w:t>
      </w:r>
    </w:p>
    <w:p w:rsidR="00D03133" w:rsidRPr="005657EF" w:rsidRDefault="00D03133">
      <w:pPr>
        <w:ind w:left="360"/>
        <w:rPr>
          <w:rFonts w:ascii="Segoe UI" w:hAnsi="Segoe UI" w:cs="Segoe UI"/>
          <w:sz w:val="24"/>
          <w:szCs w:val="24"/>
          <w:lang w:val="en-US"/>
        </w:rPr>
      </w:pPr>
    </w:p>
    <w:p w:rsidR="00D03133" w:rsidRPr="005657EF" w:rsidRDefault="0097336F">
      <w:pPr>
        <w:ind w:left="720"/>
        <w:rPr>
          <w:rFonts w:ascii="Segoe UI" w:hAnsi="Segoe UI" w:cs="Segoe UI"/>
          <w:sz w:val="24"/>
          <w:szCs w:val="24"/>
        </w:rPr>
      </w:pPr>
      <w:r w:rsidRPr="005657EF">
        <w:rPr>
          <w:rFonts w:ascii="Segoe UI" w:hAnsi="Segoe UI" w:cs="Segoe UI"/>
          <w:noProof/>
          <w:sz w:val="24"/>
          <w:szCs w:val="24"/>
          <w:lang w:val="en-IN"/>
        </w:rPr>
        <w:drawing>
          <wp:inline distT="0" distB="0" distL="114300" distR="114300">
            <wp:extent cx="2628900" cy="57912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133" w:rsidRPr="005657EF" w:rsidRDefault="00D03133">
      <w:pPr>
        <w:rPr>
          <w:rFonts w:ascii="Segoe UI" w:hAnsi="Segoe UI" w:cs="Segoe UI"/>
          <w:b/>
          <w:sz w:val="24"/>
          <w:szCs w:val="24"/>
        </w:rPr>
      </w:pPr>
    </w:p>
    <w:p w:rsidR="00D03133" w:rsidRPr="005657EF" w:rsidRDefault="00D03133">
      <w:pPr>
        <w:jc w:val="both"/>
        <w:rPr>
          <w:rFonts w:ascii="Segoe UI" w:hAnsi="Segoe UI" w:cs="Segoe UI"/>
          <w:sz w:val="24"/>
          <w:szCs w:val="24"/>
          <w:lang w:val="en-US"/>
        </w:rPr>
      </w:pPr>
    </w:p>
    <w:sectPr w:rsidR="00D03133" w:rsidRPr="005657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36F" w:rsidRDefault="0097336F">
      <w:pPr>
        <w:spacing w:line="240" w:lineRule="auto"/>
      </w:pPr>
      <w:r>
        <w:separator/>
      </w:r>
    </w:p>
  </w:endnote>
  <w:endnote w:type="continuationSeparator" w:id="0">
    <w:p w:rsidR="0097336F" w:rsidRDefault="00973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36F" w:rsidRDefault="0097336F">
      <w:r>
        <w:separator/>
      </w:r>
    </w:p>
  </w:footnote>
  <w:footnote w:type="continuationSeparator" w:id="0">
    <w:p w:rsidR="0097336F" w:rsidRDefault="00973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C32E1A"/>
    <w:multiLevelType w:val="hybridMultilevel"/>
    <w:tmpl w:val="B3289C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33"/>
    <w:rsid w:val="005657EF"/>
    <w:rsid w:val="00972AB2"/>
    <w:rsid w:val="0097336F"/>
    <w:rsid w:val="00D03133"/>
    <w:rsid w:val="238727ED"/>
    <w:rsid w:val="4B144223"/>
    <w:rsid w:val="7B63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8103"/>
  <w15:docId w15:val="{70713196-6407-487D-9C8D-6625EEA2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97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208</Words>
  <Characters>1189</Characters>
  <Application>Microsoft Office Word</Application>
  <DocSecurity>0</DocSecurity>
  <Lines>9</Lines>
  <Paragraphs>2</Paragraphs>
  <ScaleCrop>false</ScaleCrop>
  <Company>TEMAOS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</dc:creator>
  <cp:lastModifiedBy>Surya Teja Reddy Mallidi</cp:lastModifiedBy>
  <cp:revision>4</cp:revision>
  <dcterms:created xsi:type="dcterms:W3CDTF">2023-05-28T05:18:00Z</dcterms:created>
  <dcterms:modified xsi:type="dcterms:W3CDTF">2023-05-28T10:47:00Z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1C982C1D8D1D4EECB351D8E84EF4E748</vt:lpwstr>
  </property>
</Properties>
</file>